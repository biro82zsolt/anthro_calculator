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C7058" w14:textId="1FC9C181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# </w:t>
      </w:r>
      <w:r w:rsidRPr="00A926CD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🧮</w:t>
      </w: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Antropometriai</w:t>
      </w:r>
      <w:proofErr w:type="spellEnd"/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Kalkulátor – Vizsgaprojekt</w:t>
      </w:r>
    </w:p>
    <w:p w14:paraId="4DBEC2F3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Ez az alkalmazás egy oktatási célú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antropometriai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kalkulátor, amely lehetővé teszi a gyermekek morfológiai korának (MK), testarányainak (PLX), valamint várható testmagasságának (VTTM) becslését mért adatok alapján.</w:t>
      </w:r>
    </w:p>
    <w:p w14:paraId="2A49BC18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480BCD61" w14:textId="1A1130A8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## </w:t>
      </w:r>
      <w:r w:rsidRPr="00A926CD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🎯</w:t>
      </w: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Funkciók</w:t>
      </w:r>
    </w:p>
    <w:p w14:paraId="07D2ECB7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✅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CSV vagy Excel alapú adatfeltöltés</w:t>
      </w:r>
    </w:p>
    <w:p w14:paraId="41CFE03A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✅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Morfol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ó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giai kor, PLX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 VTTM automatikus sz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m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í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t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sa</w:t>
      </w:r>
    </w:p>
    <w:p w14:paraId="5ED9F04D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✅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Jelenlegi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 v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rhat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ó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testmagass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g vizualiz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l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sa diagramon</w:t>
      </w:r>
    </w:p>
    <w:p w14:paraId="69E4B501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✅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Eredm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nyek let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ö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lthet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ő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k Excel form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tumban</w:t>
      </w:r>
    </w:p>
    <w:p w14:paraId="0600CAF2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✅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Dem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ó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m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ó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d be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p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í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tett mintaadattal</w:t>
      </w:r>
    </w:p>
    <w:p w14:paraId="677668BF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✅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S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ö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t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t/vil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gos m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ó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d v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lt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si lehet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ő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g</w:t>
      </w:r>
    </w:p>
    <w:p w14:paraId="449D687D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✅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Jupyter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Notebook adatelemz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ssel</w:t>
      </w:r>
    </w:p>
    <w:p w14:paraId="65BE5BF9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✅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Egys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gtesztel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s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 Black k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ó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dform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z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</w:t>
      </w:r>
    </w:p>
    <w:p w14:paraId="52DB541F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4336FBFC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## </w:t>
      </w:r>
      <w:r w:rsidRPr="00A926CD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🚀</w:t>
      </w: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Használat</w:t>
      </w:r>
    </w:p>
    <w:p w14:paraId="2F6DBA68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2DC8D7D9" w14:textId="0DBFA79E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### 1. Telepítés</w:t>
      </w:r>
    </w:p>
    <w:p w14:paraId="0D0D60E0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```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bash</w:t>
      </w:r>
      <w:proofErr w:type="spellEnd"/>
    </w:p>
    <w:p w14:paraId="554A17F6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git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clone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https://github.com/&lt;sajat-repo&gt;/anthropometric-calculator.git</w:t>
      </w:r>
    </w:p>
    <w:p w14:paraId="1686271D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cd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anthropometric-calculator</w:t>
      </w:r>
      <w:proofErr w:type="spellEnd"/>
    </w:p>
    <w:p w14:paraId="339748D8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pip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install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-r requirements.txt</w:t>
      </w:r>
    </w:p>
    <w:p w14:paraId="4DD260FB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```</w:t>
      </w:r>
    </w:p>
    <w:p w14:paraId="1ADF6736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6952A6F7" w14:textId="221EAC2B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### 2. Futtatás</w:t>
      </w:r>
    </w:p>
    <w:p w14:paraId="22DC4A84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```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bash</w:t>
      </w:r>
      <w:proofErr w:type="spellEnd"/>
    </w:p>
    <w:p w14:paraId="78237C4C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python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manage.py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runserver</w:t>
      </w:r>
      <w:proofErr w:type="spellEnd"/>
    </w:p>
    <w:p w14:paraId="0464615B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```</w:t>
      </w:r>
    </w:p>
    <w:p w14:paraId="19F78959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08A689B4" w14:textId="56AF676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Ezután látogasd meg: [</w:t>
      </w:r>
      <w:proofErr w:type="gram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http://127.0.0.1:8000/](</w:t>
      </w:r>
      <w:proofErr w:type="gram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u w:val="single"/>
          <w:lang w:val="hu-HU"/>
        </w:rPr>
        <w:t>http://127.0.0.1:8000/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)</w:t>
      </w:r>
    </w:p>
    <w:p w14:paraId="77FD765C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51B29B8F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## </w:t>
      </w:r>
      <w:r w:rsidRPr="00A926CD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📂</w:t>
      </w: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Mappastruktúra</w:t>
      </w:r>
    </w:p>
    <w:p w14:paraId="4C06ABC5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36F870D8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```</w:t>
      </w:r>
    </w:p>
    <w:p w14:paraId="740DE4DC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project_root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/</w:t>
      </w:r>
    </w:p>
    <w:p w14:paraId="5411B652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="MS Gothic" w:eastAsia="MS Gothic" w:hAnsi="MS Gothic" w:cs="MS Gothic" w:hint="eastAsia"/>
          <w:color w:val="17365D" w:themeColor="text2" w:themeShade="BF"/>
          <w:spacing w:val="5"/>
          <w:kern w:val="28"/>
          <w:sz w:val="24"/>
          <w:szCs w:val="24"/>
          <w:lang w:val="hu-HU"/>
        </w:rPr>
        <w:t>├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──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admin_panel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/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# Feltöltés, diagram megjelenítés</w:t>
      </w:r>
    </w:p>
    <w:p w14:paraId="468C3EEE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="MS Gothic" w:eastAsia="MS Gothic" w:hAnsi="MS Gothic" w:cs="MS Gothic" w:hint="eastAsia"/>
          <w:color w:val="17365D" w:themeColor="text2" w:themeShade="BF"/>
          <w:spacing w:val="5"/>
          <w:kern w:val="28"/>
          <w:sz w:val="24"/>
          <w:szCs w:val="24"/>
          <w:lang w:val="hu-HU"/>
        </w:rPr>
        <w:t>├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──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anthro_app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/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# Sz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m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í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t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sok (MK, PLX, VTTM)</w:t>
      </w:r>
    </w:p>
    <w:p w14:paraId="0D5713D2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="MS Gothic" w:eastAsia="MS Gothic" w:hAnsi="MS Gothic" w:cs="MS Gothic" w:hint="eastAsia"/>
          <w:color w:val="17365D" w:themeColor="text2" w:themeShade="BF"/>
          <w:spacing w:val="5"/>
          <w:kern w:val="28"/>
          <w:sz w:val="24"/>
          <w:szCs w:val="24"/>
          <w:lang w:val="hu-HU"/>
        </w:rPr>
        <w:lastRenderedPageBreak/>
        <w:t>├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──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landing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/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# F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ő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oldal, dem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ó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, sablon let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ö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lt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</w:t>
      </w:r>
    </w:p>
    <w:p w14:paraId="60A00D38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="MS Gothic" w:eastAsia="MS Gothic" w:hAnsi="MS Gothic" w:cs="MS Gothic" w:hint="eastAsia"/>
          <w:color w:val="17365D" w:themeColor="text2" w:themeShade="BF"/>
          <w:spacing w:val="5"/>
          <w:kern w:val="28"/>
          <w:sz w:val="24"/>
          <w:szCs w:val="24"/>
          <w:lang w:val="hu-HU"/>
        </w:rPr>
        <w:t>├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──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static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/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# Statikus f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jlok (log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ó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,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chart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, sablon)</w:t>
      </w:r>
    </w:p>
    <w:p w14:paraId="77280471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="MS Gothic" w:eastAsia="MS Gothic" w:hAnsi="MS Gothic" w:cs="MS Gothic" w:hint="eastAsia"/>
          <w:color w:val="17365D" w:themeColor="text2" w:themeShade="BF"/>
          <w:spacing w:val="5"/>
          <w:kern w:val="28"/>
          <w:sz w:val="24"/>
          <w:szCs w:val="24"/>
          <w:lang w:val="hu-HU"/>
        </w:rPr>
        <w:t>├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──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exported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/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# Ide ker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ü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lnek a gener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lt Excel f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á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jlok</w:t>
      </w:r>
    </w:p>
    <w:p w14:paraId="553F60DB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="MS Gothic" w:eastAsia="MS Gothic" w:hAnsi="MS Gothic" w:cs="MS Gothic" w:hint="eastAsia"/>
          <w:color w:val="17365D" w:themeColor="text2" w:themeShade="BF"/>
          <w:spacing w:val="5"/>
          <w:kern w:val="28"/>
          <w:sz w:val="24"/>
          <w:szCs w:val="24"/>
          <w:lang w:val="hu-HU"/>
        </w:rPr>
        <w:t>├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──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templates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/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# HTML sablonok</w:t>
      </w:r>
    </w:p>
    <w:p w14:paraId="7B738A7F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="MS Gothic" w:eastAsia="MS Gothic" w:hAnsi="MS Gothic" w:cs="MS Gothic" w:hint="eastAsia"/>
          <w:color w:val="17365D" w:themeColor="text2" w:themeShade="BF"/>
          <w:spacing w:val="5"/>
          <w:kern w:val="28"/>
          <w:sz w:val="24"/>
          <w:szCs w:val="24"/>
          <w:lang w:val="hu-HU"/>
        </w:rPr>
        <w:t>├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──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tests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/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 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# Egys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é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gtesztek</w:t>
      </w:r>
    </w:p>
    <w:p w14:paraId="1A951B48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="MS Gothic" w:eastAsia="MS Gothic" w:hAnsi="MS Gothic" w:cs="MS Gothic" w:hint="eastAsia"/>
          <w:color w:val="17365D" w:themeColor="text2" w:themeShade="BF"/>
          <w:spacing w:val="5"/>
          <w:kern w:val="28"/>
          <w:sz w:val="24"/>
          <w:szCs w:val="24"/>
          <w:lang w:val="hu-HU"/>
        </w:rPr>
        <w:t>├</w:t>
      </w:r>
      <w:r w:rsidRPr="00A926CD">
        <w:rPr>
          <w:rFonts w:ascii="Calibri" w:eastAsiaTheme="majorEastAsia" w:hAnsi="Calibri" w:cs="Calibri"/>
          <w:color w:val="17365D" w:themeColor="text2" w:themeShade="BF"/>
          <w:spacing w:val="5"/>
          <w:kern w:val="28"/>
          <w:sz w:val="24"/>
          <w:szCs w:val="24"/>
          <w:lang w:val="hu-HU"/>
        </w:rPr>
        <w:t>──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jupyter_</w:t>
      </w:r>
      <w:proofErr w:type="gram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notebook.ipynb</w:t>
      </w:r>
      <w:proofErr w:type="spellEnd"/>
      <w:proofErr w:type="gramEnd"/>
    </w:p>
    <w:p w14:paraId="6544576B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└── requirements.txt</w:t>
      </w:r>
    </w:p>
    <w:p w14:paraId="09DAA1E7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```</w:t>
      </w:r>
    </w:p>
    <w:p w14:paraId="2381E254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48D467F6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## </w:t>
      </w:r>
      <w:r w:rsidRPr="00A926CD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🧪</w:t>
      </w: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Tesztelés</w:t>
      </w:r>
    </w:p>
    <w:p w14:paraId="17A53218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31983A4F" w14:textId="5B03AE29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Futtatás:</w:t>
      </w:r>
    </w:p>
    <w:p w14:paraId="3801B99F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```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bash</w:t>
      </w:r>
      <w:proofErr w:type="spellEnd"/>
    </w:p>
    <w:p w14:paraId="353AE932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python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-m unittest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discover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tests</w:t>
      </w:r>
      <w:proofErr w:type="spellEnd"/>
    </w:p>
    <w:p w14:paraId="3010F43D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```</w:t>
      </w:r>
    </w:p>
    <w:p w14:paraId="1576902B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1E1D4CE6" w14:textId="7B53DAF4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## </w:t>
      </w:r>
      <w:r w:rsidRPr="00A926CD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📈</w:t>
      </w: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</w:t>
      </w:r>
      <w:proofErr w:type="spellStart"/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Jupyter</w:t>
      </w:r>
      <w:proofErr w:type="spellEnd"/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Notebook</w:t>
      </w:r>
    </w:p>
    <w:p w14:paraId="651BD557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A `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jupyter_</w:t>
      </w:r>
      <w:proofErr w:type="gram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notebook.ipynb</w:t>
      </w:r>
      <w:proofErr w:type="spellEnd"/>
      <w:proofErr w:type="gram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` fájl példákat tartalmaz a számításokra, adatvizualizációra és MK/VTTM értelmezésre.</w:t>
      </w:r>
    </w:p>
    <w:p w14:paraId="77D46260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03F823A4" w14:textId="6E98E9F2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## </w:t>
      </w:r>
      <w:r w:rsidRPr="00A926CD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📋</w:t>
      </w: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CSV sablon</w:t>
      </w:r>
    </w:p>
    <w:p w14:paraId="617BFFC7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Letölthető a főoldalról mintafájl, amit `.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csv</w:t>
      </w:r>
      <w:proofErr w:type="spell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` formátumban kell menteni:</w:t>
      </w:r>
    </w:p>
    <w:p w14:paraId="6D104DC8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2584DF5A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**</w:t>
      </w:r>
      <w:proofErr w:type="gramStart"/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Elválasztó:*</w:t>
      </w:r>
      <w:proofErr w:type="gramEnd"/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*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pontosvessző </w:t>
      </w:r>
      <w:proofErr w:type="gram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`;`</w:t>
      </w:r>
      <w:proofErr w:type="gramEnd"/>
    </w:p>
    <w:p w14:paraId="686C72F6" w14:textId="1E744C1E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**</w:t>
      </w:r>
      <w:proofErr w:type="gramStart"/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Kódolás:*</w:t>
      </w:r>
      <w:proofErr w:type="gramEnd"/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*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UTF-8</w:t>
      </w:r>
    </w:p>
    <w:p w14:paraId="23833AE9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7C77B390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## </w:t>
      </w:r>
      <w:r w:rsidRPr="00A926CD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>🧠</w:t>
      </w:r>
      <w:r w:rsidRPr="00A926CD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Jövőbeli fejlesztések</w:t>
      </w:r>
    </w:p>
    <w:p w14:paraId="1730A0FD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3F9CBF2F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🔒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Bejelentkezés &amp; </w:t>
      </w:r>
      <w:proofErr w:type="spellStart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adminfelület</w:t>
      </w:r>
      <w:proofErr w:type="spellEnd"/>
    </w:p>
    <w:p w14:paraId="7B5F4D88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📊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Egyéni statisztikák</w:t>
      </w:r>
    </w:p>
    <w:p w14:paraId="122E43FC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🌍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Többnyelvű támogatás</w:t>
      </w:r>
    </w:p>
    <w:p w14:paraId="13F2CB7A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- </w:t>
      </w:r>
      <w:r w:rsidRPr="00A926CD"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24"/>
          <w:szCs w:val="24"/>
          <w:lang w:val="hu-HU"/>
        </w:rPr>
        <w:t>☁️</w:t>
      </w: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Felhő alapú tárolás</w:t>
      </w:r>
    </w:p>
    <w:p w14:paraId="6474D23F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</w:p>
    <w:p w14:paraId="11AF4AD4" w14:textId="0C8E2282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---</w:t>
      </w:r>
    </w:p>
    <w:p w14:paraId="0CD65134" w14:textId="77777777" w:rsidR="00A926CD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Készítette: </w:t>
      </w:r>
      <w:r w:rsidRPr="00A926CD">
        <w:rPr>
          <w:rFonts w:asciiTheme="majorHAnsi" w:eastAsiaTheme="majorEastAsia" w:hAnsiTheme="majorHAnsi" w:cstheme="majorBidi"/>
          <w:i/>
          <w:iCs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*[Bíró </w:t>
      </w:r>
      <w:proofErr w:type="gramStart"/>
      <w:r w:rsidRPr="00A926CD">
        <w:rPr>
          <w:rFonts w:asciiTheme="majorHAnsi" w:eastAsiaTheme="majorEastAsia" w:hAnsiTheme="majorHAnsi" w:cstheme="majorBidi"/>
          <w:i/>
          <w:iCs/>
          <w:color w:val="17365D" w:themeColor="text2" w:themeShade="BF"/>
          <w:spacing w:val="5"/>
          <w:kern w:val="28"/>
          <w:sz w:val="24"/>
          <w:szCs w:val="24"/>
          <w:lang w:val="hu-HU"/>
        </w:rPr>
        <w:t>Zsolt]*</w:t>
      </w:r>
      <w:proofErr w:type="gramEnd"/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 xml:space="preserve"> – 2025  </w:t>
      </w:r>
    </w:p>
    <w:p w14:paraId="2706FB04" w14:textId="43CE7AFE" w:rsidR="0038517F" w:rsidRPr="00A926CD" w:rsidRDefault="00A926CD" w:rsidP="00A926CD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</w:pPr>
      <w:r w:rsidRPr="00A926C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hu-HU"/>
        </w:rPr>
        <w:t>Középhaladó Python vizsgafeladat</w:t>
      </w:r>
    </w:p>
    <w:sectPr w:rsidR="0038517F" w:rsidRPr="00A926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173678">
    <w:abstractNumId w:val="8"/>
  </w:num>
  <w:num w:numId="2" w16cid:durableId="1253590288">
    <w:abstractNumId w:val="6"/>
  </w:num>
  <w:num w:numId="3" w16cid:durableId="886796742">
    <w:abstractNumId w:val="5"/>
  </w:num>
  <w:num w:numId="4" w16cid:durableId="10648714">
    <w:abstractNumId w:val="4"/>
  </w:num>
  <w:num w:numId="5" w16cid:durableId="2114395311">
    <w:abstractNumId w:val="7"/>
  </w:num>
  <w:num w:numId="6" w16cid:durableId="1383289921">
    <w:abstractNumId w:val="3"/>
  </w:num>
  <w:num w:numId="7" w16cid:durableId="930354242">
    <w:abstractNumId w:val="2"/>
  </w:num>
  <w:num w:numId="8" w16cid:durableId="1297687712">
    <w:abstractNumId w:val="1"/>
  </w:num>
  <w:num w:numId="9" w16cid:durableId="9648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C5C"/>
    <w:rsid w:val="0038517F"/>
    <w:rsid w:val="005A4E3D"/>
    <w:rsid w:val="00687919"/>
    <w:rsid w:val="006B50C5"/>
    <w:rsid w:val="00743D5A"/>
    <w:rsid w:val="00A926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22CADA"/>
  <w14:defaultImageDpi w14:val="300"/>
  <w15:docId w15:val="{7B85D4FB-00FB-41CA-9963-97896B39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251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Felhasználó</cp:lastModifiedBy>
  <cp:revision>5</cp:revision>
  <dcterms:created xsi:type="dcterms:W3CDTF">2013-12-23T23:15:00Z</dcterms:created>
  <dcterms:modified xsi:type="dcterms:W3CDTF">2025-06-23T17:39:00Z</dcterms:modified>
  <cp:category/>
</cp:coreProperties>
</file>